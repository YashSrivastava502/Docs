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Site Recovery (ASR) Agent Installation / Reinstallation Guide</w:t>
      </w:r>
    </w:p>
    <w:p>
      <w:r>
        <w:t>This document provides steps to install or reinstall the Azure Site Recovery Provider Agent on a Windows server.</w:t>
      </w:r>
    </w:p>
    <w:p>
      <w:pPr>
        <w:pStyle w:val="Heading2"/>
      </w:pPr>
      <w:r>
        <w:t>Prerequisites</w:t>
      </w:r>
    </w:p>
    <w:p>
      <w:r>
        <w:t>1. Download the following files from the Azure Recovery Services Vault:</w:t>
      </w:r>
    </w:p>
    <w:p>
      <w:r>
        <w:t xml:space="preserve">   - AzureSiteRecoveryProvider.exe (ASR Provider setup)</w:t>
        <w:br/>
        <w:t xml:space="preserve">   - VaultCredentials file (.VaultCredentials)</w:t>
      </w:r>
    </w:p>
    <w:p>
      <w:r>
        <w:t>2. Transfer the files to the target server. You can use any of the following methods:</w:t>
        <w:br/>
        <w:t xml:space="preserve">   - Direct upload to the server</w:t>
        <w:br/>
        <w:t xml:space="preserve">   - AzCopy to upload into a storage container, then copy to the server</w:t>
        <w:br/>
        <w:br/>
        <w:t xml:space="preserve">   Place both files in C:\Temp\ on the server.</w:t>
      </w:r>
    </w:p>
    <w:p>
      <w:pPr>
        <w:pStyle w:val="Heading2"/>
      </w:pPr>
      <w:r>
        <w:t>Installation / Reinstallation Procedure</w:t>
      </w:r>
    </w:p>
    <w:p>
      <w:pPr>
        <w:pStyle w:val="Heading3"/>
      </w:pPr>
      <w:r>
        <w:t>Step 1: Verify Existing Agent</w:t>
      </w:r>
    </w:p>
    <w:p>
      <w:r>
        <w:t>- Check if the ASR agent is already installed:</w:t>
        <w:br/>
        <w:t xml:space="preserve">  - Navigate to Control Panel &gt; Programs and Features, or</w:t>
        <w:br/>
        <w:t xml:space="preserve">  - Verify if the service 'Microsoft Azure Site Recovery Service' is running.</w:t>
        <w:br/>
        <w:br/>
        <w:t>👉 If the agent is present and working, no reinstallation is needed.</w:t>
        <w:br/>
        <w:t>👉 If the agent is corrupted, follow the steps below.</w:t>
      </w:r>
    </w:p>
    <w:p>
      <w:pPr>
        <w:pStyle w:val="Heading3"/>
      </w:pPr>
      <w:r>
        <w:t>Step 2: Remove Corrupted Agent (if applicable)</w:t>
      </w:r>
    </w:p>
    <w:p>
      <w:r>
        <w:t>Run the following command to uninstall the existing agent:</w:t>
      </w:r>
    </w:p>
    <w:p>
      <w:pPr>
        <w:pStyle w:val="IntenseQuote"/>
      </w:pPr>
      <w:r>
        <w:t>Vasragent.exe /x /q</w:t>
      </w:r>
    </w:p>
    <w:p>
      <w:r>
        <w:t>Also, remove the server entry from the Azure Site Recovery Vault.</w:t>
      </w:r>
    </w:p>
    <w:p>
      <w:pPr>
        <w:pStyle w:val="Heading3"/>
      </w:pPr>
      <w:r>
        <w:t>Step 3: Install ASR Provider</w:t>
      </w:r>
    </w:p>
    <w:p>
      <w:r>
        <w:t>From C:\Temp, run:</w:t>
      </w:r>
    </w:p>
    <w:p>
      <w:pPr>
        <w:pStyle w:val="IntenseQuote"/>
      </w:pPr>
      <w:r>
        <w:t>Asetupdr.exe /</w:t>
      </w:r>
    </w:p>
    <w:p>
      <w:pPr>
        <w:pStyle w:val="Heading3"/>
      </w:pPr>
      <w:r>
        <w:t>Step 4: Navigate to ASR Provider Directory</w:t>
      </w:r>
    </w:p>
    <w:p>
      <w:pPr>
        <w:pStyle w:val="IntenseQuote"/>
      </w:pPr>
      <w:r>
        <w:t>cd "C:\Program Files\Microsoft Azure Site Recovery Provider"</w:t>
      </w:r>
    </w:p>
    <w:p>
      <w:pPr>
        <w:pStyle w:val="Heading3"/>
      </w:pPr>
      <w:r>
        <w:t>Step 5: Register the Server with Vault</w:t>
      </w:r>
    </w:p>
    <w:p>
      <w:r>
        <w:t>Run the configurator to register the server with Azure Site Recovery:</w:t>
      </w:r>
    </w:p>
    <w:p>
      <w:pPr>
        <w:pStyle w:val="IntenseQuote"/>
      </w:pPr>
      <w:r>
        <w:t>DRConfigurator.exe /r /FriendlyName "replace-with-your-server-name" /Credentials "C:\Temp\asr-vault.VaultCredentials"</w:t>
      </w:r>
    </w:p>
    <w:p>
      <w:r>
        <w:t>Replace:</w:t>
        <w:br/>
        <w:t>- replace-with-your-server-name → with your actual server hostname or desired display name in the vault</w:t>
        <w:br/>
        <w:t>- asr-vault.VaultCredentials → with your actual vault credential file name</w:t>
      </w:r>
    </w:p>
    <w:p>
      <w:pPr>
        <w:pStyle w:val="Heading2"/>
      </w:pPr>
      <w:r>
        <w:t>Post-Installation Verification</w:t>
      </w:r>
    </w:p>
    <w:p>
      <w:r>
        <w:t>1. Confirm that the 'Microsoft Azure Site Recovery Service' is running.</w:t>
      </w:r>
    </w:p>
    <w:p>
      <w:r>
        <w:t>2. In the Azure Portal, check that the server is successfully registered with the Recovery Services Vault.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